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2E77" w:rsidRDefault="00000000">
      <w:pPr>
        <w:pStyle w:val="Ttulo1"/>
      </w:pPr>
      <w:proofErr w:type="spellStart"/>
      <w:r>
        <w:t>Gabarito</w:t>
      </w:r>
      <w:proofErr w:type="spellEnd"/>
      <w:r>
        <w:t xml:space="preserve"> de </w:t>
      </w:r>
      <w:proofErr w:type="spellStart"/>
      <w:r>
        <w:t>Classificação</w:t>
      </w:r>
      <w:proofErr w:type="spellEnd"/>
      <w:r>
        <w:t xml:space="preserve"> de </w:t>
      </w:r>
      <w:proofErr w:type="spellStart"/>
      <w:r>
        <w:t>Contratos</w:t>
      </w:r>
      <w:proofErr w:type="spellEnd"/>
    </w:p>
    <w:p w:rsidR="00F62E77" w:rsidRDefault="00000000">
      <w:r>
        <w:t>Link:     https://www.in.gov.br/web/dou/-/extrato-de-contrato-451481421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Licenciamento</w:t>
      </w:r>
      <w:proofErr w:type="spellEnd"/>
      <w:r>
        <w:t xml:space="preserve"> de: </w:t>
      </w:r>
      <w:proofErr w:type="spellStart"/>
      <w:r>
        <w:t>patente</w:t>
      </w:r>
      <w:proofErr w:type="spellEnd"/>
      <w:r>
        <w:br/>
      </w:r>
    </w:p>
    <w:p w:rsidR="00F62E77" w:rsidRDefault="00000000">
      <w:r>
        <w:t>Link:     https://www.in.gov.br/web/dou/-/extrato-de-contrato-245240114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Licenciamento</w:t>
      </w:r>
      <w:proofErr w:type="spellEnd"/>
      <w:r>
        <w:t xml:space="preserve"> de: </w:t>
      </w:r>
      <w:proofErr w:type="spellStart"/>
      <w:r>
        <w:t>patente</w:t>
      </w:r>
      <w:proofErr w:type="spellEnd"/>
      <w:r>
        <w:br/>
      </w:r>
    </w:p>
    <w:p w:rsidR="00F62E77" w:rsidRDefault="00000000">
      <w:r>
        <w:t>Link:     https://www.in.gov.br/web/dou/-/extrato-de-contrato-408216790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Licenciamento</w:t>
      </w:r>
      <w:proofErr w:type="spellEnd"/>
      <w:r>
        <w:t xml:space="preserve"> de: </w:t>
      </w:r>
      <w:proofErr w:type="spellStart"/>
      <w:r>
        <w:t>patente</w:t>
      </w:r>
      <w:proofErr w:type="spellEnd"/>
      <w:r>
        <w:br/>
      </w:r>
    </w:p>
    <w:p w:rsidR="00F62E77" w:rsidRDefault="00000000">
      <w:r>
        <w:t>Link:     https://www.in.gov.br/web/dou/-/extrato-de-contrato-327423945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Licenciamento</w:t>
      </w:r>
      <w:proofErr w:type="spellEnd"/>
      <w:r>
        <w:t xml:space="preserve"> de: </w:t>
      </w:r>
      <w:proofErr w:type="spellStart"/>
      <w:r>
        <w:t>patente</w:t>
      </w:r>
      <w:proofErr w:type="spellEnd"/>
      <w:r>
        <w:br/>
      </w:r>
    </w:p>
    <w:p w:rsidR="00F62E77" w:rsidRDefault="00000000">
      <w:r>
        <w:t>Link:     https://www.in.gov.br/web/dou/-/extrato-de-contrato-414186209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Licenciamento</w:t>
      </w:r>
      <w:proofErr w:type="spellEnd"/>
      <w:r>
        <w:t xml:space="preserve"> de: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computador</w:t>
      </w:r>
      <w:proofErr w:type="spellEnd"/>
      <w:r>
        <w:br/>
      </w:r>
    </w:p>
    <w:p w:rsidR="00F62E77" w:rsidRDefault="00000000">
      <w:r>
        <w:t>Link:     https://www.in.gov.br/web/dou/-/extrato-de-contrato-414184055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Licenciamento</w:t>
      </w:r>
      <w:proofErr w:type="spellEnd"/>
      <w:r>
        <w:t xml:space="preserve"> de: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computador</w:t>
      </w:r>
      <w:proofErr w:type="spellEnd"/>
      <w:r>
        <w:br/>
      </w:r>
    </w:p>
    <w:p w:rsidR="00F62E77" w:rsidRDefault="00000000">
      <w:r>
        <w:t>Link:     https://www.in.gov.br/web/dou/-/extrato-do-terceiro-termo-aditivo-314077500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Cessão</w:t>
      </w:r>
      <w:proofErr w:type="spellEnd"/>
      <w:r>
        <w:t xml:space="preserve"> de </w:t>
      </w:r>
      <w:proofErr w:type="spellStart"/>
      <w:r>
        <w:t>uso</w:t>
      </w:r>
      <w:proofErr w:type="spellEnd"/>
      <w:r>
        <w:br/>
      </w:r>
    </w:p>
    <w:p w:rsidR="00F62E77" w:rsidRDefault="00000000">
      <w:r>
        <w:t>Link:     https://www.in.gov.br/web/dou/-/extrato-de-contrato-299481215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Licenciamento</w:t>
      </w:r>
      <w:proofErr w:type="spellEnd"/>
      <w:r>
        <w:t xml:space="preserve"> de: </w:t>
      </w:r>
      <w:proofErr w:type="spellStart"/>
      <w:r>
        <w:t>patente</w:t>
      </w:r>
      <w:proofErr w:type="spellEnd"/>
      <w:r>
        <w:br/>
      </w:r>
    </w:p>
    <w:p w:rsidR="00F62E77" w:rsidRDefault="00000000">
      <w:r>
        <w:t>Link:     https://www.in.gov.br/web/dou/-/extrato-de-contrato-de-partilhamento-de-titularidade-de-tecnologia-417166108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Licenciamento</w:t>
      </w:r>
      <w:proofErr w:type="spellEnd"/>
      <w:r>
        <w:t xml:space="preserve"> de: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computador</w:t>
      </w:r>
      <w:proofErr w:type="spellEnd"/>
      <w:r>
        <w:br/>
      </w:r>
    </w:p>
    <w:p w:rsidR="00F62E77" w:rsidRDefault="00000000">
      <w:r>
        <w:t>Link:     https://www.in.gov.br/web/dou/-/extrato-de-contrato-414318874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Licenciamento</w:t>
      </w:r>
      <w:proofErr w:type="spellEnd"/>
      <w:r>
        <w:t xml:space="preserve"> de: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computador</w:t>
      </w:r>
      <w:proofErr w:type="spellEnd"/>
      <w:r>
        <w:br/>
      </w:r>
    </w:p>
    <w:p w:rsidR="00F62E77" w:rsidRDefault="00000000">
      <w:r>
        <w:t>Link:     https://www.in.gov.br/web/dou/-/extrato-de-contrato-414186132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Licenciamento</w:t>
      </w:r>
      <w:proofErr w:type="spellEnd"/>
      <w:r>
        <w:t xml:space="preserve"> de: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computador</w:t>
      </w:r>
      <w:proofErr w:type="spellEnd"/>
      <w:r>
        <w:br/>
      </w:r>
    </w:p>
    <w:p w:rsidR="00F62E77" w:rsidRDefault="00000000">
      <w:r>
        <w:lastRenderedPageBreak/>
        <w:t>Link:     https://www.in.gov.br/web/dou/-/extrato-de-contrato-261097599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Licenciamento</w:t>
      </w:r>
      <w:proofErr w:type="spellEnd"/>
      <w:r>
        <w:t xml:space="preserve"> de: </w:t>
      </w:r>
      <w:proofErr w:type="spellStart"/>
      <w:r>
        <w:t>patente</w:t>
      </w:r>
      <w:proofErr w:type="spellEnd"/>
      <w:r>
        <w:br/>
      </w:r>
    </w:p>
    <w:p w:rsidR="00F62E77" w:rsidRDefault="00000000">
      <w:r>
        <w:t>Link:     https://www.in.gov.br/web/dou/-/extrato-de-contrato-380016704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Licenciamento</w:t>
      </w:r>
      <w:proofErr w:type="spellEnd"/>
      <w:r>
        <w:t xml:space="preserve"> de: </w:t>
      </w:r>
      <w:proofErr w:type="spellStart"/>
      <w:r>
        <w:t>patente</w:t>
      </w:r>
      <w:proofErr w:type="spellEnd"/>
      <w:r>
        <w:br/>
      </w:r>
    </w:p>
    <w:p w:rsidR="00F62E77" w:rsidRDefault="00000000">
      <w:r>
        <w:t>Link:     https://www.in.gov.br/en/web/dou/-/extrato-de-contrato-247046353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Licenciamento</w:t>
      </w:r>
      <w:proofErr w:type="spellEnd"/>
      <w:r>
        <w:t xml:space="preserve"> de: </w:t>
      </w:r>
      <w:proofErr w:type="spellStart"/>
      <w:r>
        <w:t>patente</w:t>
      </w:r>
      <w:proofErr w:type="spellEnd"/>
      <w:r>
        <w:br/>
      </w:r>
    </w:p>
    <w:p w:rsidR="00F62E77" w:rsidRDefault="00000000">
      <w:r>
        <w:t>Link:     https://www.in.gov.br//web//dou//-//extrato-de-contrato-449085525</w:t>
      </w:r>
      <w:r>
        <w:br/>
      </w:r>
      <w:proofErr w:type="spellStart"/>
      <w:r>
        <w:t>Classificação</w:t>
      </w:r>
      <w:proofErr w:type="spellEnd"/>
      <w:r>
        <w:t xml:space="preserve">: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insuficientes</w:t>
      </w:r>
      <w:proofErr w:type="spellEnd"/>
      <w:r w:rsidR="00F56F5C">
        <w:t xml:space="preserve"> (link </w:t>
      </w:r>
      <w:proofErr w:type="spellStart"/>
      <w:r w:rsidR="00F56F5C">
        <w:t>sem</w:t>
      </w:r>
      <w:proofErr w:type="spellEnd"/>
      <w:r w:rsidR="00F56F5C">
        <w:t xml:space="preserve"> nada)</w:t>
      </w:r>
      <w:r>
        <w:br/>
      </w:r>
    </w:p>
    <w:p w:rsidR="00F62E77" w:rsidRDefault="00000000">
      <w:r>
        <w:t>Link:     https://www.in.gov.br/web/dou/-/extrato-de-contrato-de-licenciamento-de-tecnologia-395799692</w:t>
      </w:r>
      <w:r>
        <w:br/>
        <w:t>Classificação: Licenciamento de: patente</w:t>
      </w:r>
      <w:r>
        <w:br/>
      </w:r>
    </w:p>
    <w:p w:rsidR="00F62E77" w:rsidRDefault="00000000">
      <w:r>
        <w:t>Link:     https://www.in.gov.br/web/dou/-/extrato-de-contrato-405318118</w:t>
      </w:r>
      <w:r>
        <w:br/>
        <w:t>Classificação: Licenciamento de: patente</w:t>
      </w:r>
      <w:r>
        <w:br/>
      </w:r>
    </w:p>
    <w:p w:rsidR="00F62E77" w:rsidRDefault="00000000">
      <w:r>
        <w:t>Link:     https://www.in.gov.br/web/dou/-/extrato-de-contrato-386852290</w:t>
      </w:r>
      <w:r>
        <w:br/>
        <w:t>Classificação: Licenciamento de: patente</w:t>
      </w:r>
      <w:r>
        <w:br/>
      </w:r>
    </w:p>
    <w:p w:rsidR="00F62E77" w:rsidRDefault="00000000">
      <w:r>
        <w:t>Link:     https://www.in.gov.br/web/dou/-/extrato-de-contrato-386852212</w:t>
      </w:r>
      <w:r>
        <w:br/>
        <w:t>Classificação: Licenciamento de: patente</w:t>
      </w:r>
      <w:r>
        <w:br/>
      </w:r>
    </w:p>
    <w:p w:rsidR="00F62E77" w:rsidRDefault="00000000">
      <w:r>
        <w:t>Link:     https://www.in.gov.br/web/dou/-/extrato-de-contrato-247046326</w:t>
      </w:r>
      <w:r>
        <w:br/>
        <w:t>Classificação: Licenciamento de: patente</w:t>
      </w:r>
      <w:r>
        <w:br/>
      </w:r>
    </w:p>
    <w:p w:rsidR="00F62E77" w:rsidRDefault="00000000">
      <w:r>
        <w:t>Link:     https://www.in.gov.br/web/dou/-/extrato-de-contrato-386229309</w:t>
      </w:r>
      <w:r>
        <w:br/>
        <w:t>Classificação: Licenciamento de: patente</w:t>
      </w:r>
      <w:r>
        <w:br/>
      </w:r>
    </w:p>
    <w:p w:rsidR="00F62E77" w:rsidRDefault="00000000">
      <w:r>
        <w:t>Link:     https://www.in.gov.br/web/dou/-/extrato-de-contrato-386939885</w:t>
      </w:r>
      <w:r>
        <w:br/>
        <w:t>Classificação: Licenciamento de: patente</w:t>
      </w:r>
      <w:r>
        <w:br/>
      </w:r>
    </w:p>
    <w:p w:rsidR="00F62E77" w:rsidRDefault="00000000">
      <w:r>
        <w:t>Link:     https://www.in.gov.br/web/dou/-/extrato-de-contrato-418817128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https://www.in.gov.br/web/dou/-/extrato-de-contrato-412149445</w:t>
      </w:r>
      <w:r>
        <w:br/>
        <w:t>Classificação: Licenciamento de: patente</w:t>
      </w:r>
      <w:r>
        <w:br/>
      </w:r>
    </w:p>
    <w:p w:rsidR="00F62E77" w:rsidRDefault="00000000">
      <w:r>
        <w:t>Link:     https://www.in.gov.br/web/dou/-/extrato-de-contrato-483820332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https://www.in.gov.br/web/dou/-/extrato-de-acordo-483481576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https://www.in.gov.br/web/dou/-/extrato-de-contrato-483481655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https://www.in.gov.br/web/dou/-/extrato-de-termo-aditivo-483504576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https://www.in.gov.br/web/dou/-/extrato-de-termo-aditivo-483714211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https://www.in.gov.br/web/dou/-/extrato-de-contrato-483787234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https://www.in.gov.br/web/dou/-/extrato-de-termo-aditivo-483817829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https://www.in.gov.br/web/dou/-/extrato-de-contrato-483818099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https://www.in.gov.br/web/dou/-/extrato-de-termo-aditivo-483817829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https://www.in.gov.br/web/dou/-/extrato-de-contrato-483820332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https://www.in.gov.br/web/dou/-/extrato-de-termo-aditivo-483171999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https://www.in.gov.br/web/dou/-/extrato-de-contrato-483787234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https://www.in.gov.br/web/dou/-/extrato-de-contrato-483818099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https://www.in.gov.br/web/dou/-/extrato-de-encerramento-483820176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https://www.in.gov.br/web/dou/-/extrato-de-encerramento-483820176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https://www.in.gov.br/web/dou/-/extrato-de-termo-aditivo-483215000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https://www.in.gov.br/web/dou/-/extrato-de-acordo-482517963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https://www.in.gov.br/web/dou/-/extrato-de-acordo-483481576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https://www.in.gov.br/web/dou/-/extrato-de-contrato-483481655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https://www.in.gov.br/web/dou/-/extrato-de-termo-aditivo-483504576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https://www.in.gov.br/web/dou/-/extrato-de-termo-aditivo-483171999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https://www.in.gov.br/web/dou/-/extrato-de-termo-aditivo-483215000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https://www.in.gov.br/web/dou/-/extrato-de-termo-aditivo-482820437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https://www.in.gov.br/web/dou/-/extrato-de-contrato-482496006</w:t>
      </w:r>
      <w:r>
        <w:br/>
        <w:t>Classificação: Licenciamento de: programa de computador</w:t>
      </w:r>
      <w:r>
        <w:br/>
      </w:r>
    </w:p>
    <w:p w:rsidR="00F62E77" w:rsidRDefault="00000000">
      <w:r>
        <w:t>Link:     https://www.in.gov.br/web/dou/-/extrato-de-contrato-482517877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https://www.in.gov.br/web/dou/-/extrato-de-termo-aditivo-482820437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https://www.in.gov.br/web/dou/-/extrato-de-contrato-482496006</w:t>
      </w:r>
      <w:r>
        <w:br/>
        <w:t>Classificação: Licenciamento de: programa de computador</w:t>
      </w:r>
      <w:r>
        <w:br/>
      </w:r>
    </w:p>
    <w:p w:rsidR="00F62E77" w:rsidRDefault="00000000">
      <w:r>
        <w:t>Link:     https://www.in.gov.br/web/dou/-/extrato-de-termo-aditivo-n-1/2022-prppi/ifal-483448430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https://www.in.gov.br/web/dou/-/extrato-de-termo-aditivo-482816386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https://www.in.gov.br/web/dou/-/extrato-de-contrato-n-2/2023-482622320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https://www.in.gov.br/web/dou/-/extrato-de-acordo-de-cooperacao-tecnica-act-n-10/2023-uasg-153045-482623977</w:t>
      </w:r>
      <w:r>
        <w:br/>
        <w:t>Classificação: Venda de: patente</w:t>
      </w:r>
      <w:r>
        <w:br/>
      </w:r>
    </w:p>
    <w:p w:rsidR="00F62E77" w:rsidRDefault="00000000">
      <w:r>
        <w:t>Link:     https://www.in.gov.br/web/dou/-/extrato-de-contrato-482517877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https://www.in.gov.br/web/dou/-/extrato-de-acordo-de-cooperacao-tecnica-act-n-10/2023-uasg-153045-482623977</w:t>
      </w:r>
      <w:r>
        <w:br/>
        <w:t>Classificação: Venda de: patente</w:t>
      </w:r>
      <w:r>
        <w:br/>
      </w:r>
    </w:p>
    <w:p w:rsidR="00F62E77" w:rsidRDefault="00000000">
      <w:r>
        <w:t>Link:     https://www.in.gov.br/web/dou/-/extrato-de-acordo-482517963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https://www.in.gov.br/web/dou/-/extrato-de-encerramento-482518031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https://www.in.gov.br/web/dou/-/extrato-de-instrumentos-contratuais-255930268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https://www.in.gov.br/web/dou/-/extrato-de-instrumento-contratual-271303584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https://www.in.gov.br/web/dou/-/extratos-de-instrumentos-contratuais-277499438</w:t>
      </w:r>
      <w:r>
        <w:br/>
        <w:t>Classificação: Licenciamento de: patente</w:t>
      </w:r>
      <w:r>
        <w:br/>
      </w:r>
    </w:p>
    <w:p w:rsidR="00F62E77" w:rsidRDefault="00000000">
      <w:r>
        <w:t>Link:     https://www.in.gov.br/web/dou/-/extrato-de-contrato-n-9306/2023-uasg-154040-480660519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https://www.in.gov.br/web/dou/-/extrato-de-instrumento-contratual-291709863</w:t>
      </w:r>
      <w:r>
        <w:br/>
        <w:t>Classificação: Licenciamento de: patente</w:t>
      </w:r>
      <w:r>
        <w:br/>
      </w:r>
    </w:p>
    <w:p w:rsidR="00F62E77" w:rsidRDefault="00000000">
      <w:r>
        <w:t>Link:     https://www.in.gov.br/web/dou/-/extrato-de-contrato-481314850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https://www.in.gov.br/web/dou/-/extrato-de-contrato-n-2/2023-482622320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https://www.in.gov.br/web/dou/-/extrato-de-acordo-244632275</w:t>
      </w:r>
      <w:r>
        <w:br/>
        <w:t>Classificação: Venda de: patente</w:t>
      </w:r>
      <w:r>
        <w:br/>
      </w:r>
    </w:p>
    <w:p w:rsidR="00F62E77" w:rsidRDefault="00000000">
      <w:r>
        <w:t>Link:     https://www.in.gov.br/web/dou/-/extrato-de-encerramento-482518031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https://www.in.gov.br/web/dou/-/extrato-de-termo-aditivo-482816386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https://www.in.gov.br/web/dou/-/extrato-de-instrumentos-contratual-287614227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https://www.in.gov.br/web/dou/-/extrato-de-instrumentos-contratual-414535482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https://www.in.gov.br/web/dou/-/extrato-de-parceria-481629555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https://www.in.gov.br/web/dou/-/extrato-de-acordo-de-parceria-para-pesquisa-desenvolvimento-e-inovacao-n-7/2023-482163062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https://www.in.gov.br/web/dou/-/extrato-de-termo-aditivo-483714211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https://www.in.gov.br/web/dou/-/extrato-de-acordo-de-cooperacao-300263419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https://www.in.gov.br/web/dou/-/extrato-de-acordo-de-parceria-248097636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https://www.in.gov.br/web/dou/-/extrato-de-acordo-de-parceria-249285185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https://www.in.gov.br/web/dou/-/extrato-de-acordo-271734326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https://www.in.gov.br/web/dou/-/extrato-de-termo-aditivo-307069844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https://www.in.gov.br/web/dou/-/extrato-de-instrumentos-contratuais-408212428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https://www.in.gov.br/web/dou/-/extratos-de-instrumentos-contratuais-412501068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https://www.in.gov.br/web/dou/-/edital-n-1-de-9-de-fevereiro-de-2021-303068578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https://www.in.gov.br/web/dou/-/resultado-de-julgamento-304817459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https://www.in.gov.br/web/dou/-/extrato-de-termo-aditivo-447679409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https://www.in.gov.br/web/dou/-/edital-de-6-de-julho-de-2022condicoes-gerais-n-1-413495752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https://www.in.gov.br/web/dou/-/extrato-de-acordo-de-parceria-352131675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https://www.in.gov.br/web/dou/-/extrato-de-acordo-271734966</w:t>
      </w:r>
      <w:r>
        <w:br/>
        <w:t>Classificação: Licenciamento de: programa de computador</w:t>
      </w:r>
      <w:r>
        <w:br/>
      </w:r>
    </w:p>
    <w:p w:rsidR="00F62E77" w:rsidRDefault="00000000">
      <w:r>
        <w:t>Link:     https://www.in.gov.br/web/dou/-/extrato-de-termo-aditivo-281565497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https://www.in.gov.br/web/dou/-/extrato-de-acordo-de-parceria-290968753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https://www.in.gov.br/web/dou/-/extrato-de-acordo-de-parceria-291720095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https://www.in.gov.br/web/dou/-/extrato-de-termo-aditivo-292596396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https://www.in.gov.br/web/dou/-/extrato-de-acordo-cooperacao-tecnica-296241931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https://www.in.gov.br/web/dou/-/extrato-de-termo-aditivo-307898477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https://www.in.gov.br/web/dou/-/extrato-de-termo-aditivo-283600962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https://www.in.gov.br/web/dou/-/extrato-de-parceria-290388448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https://www.in.gov.br/web/dou/-/extrato-de-termo-aditivo-308437203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https://www.in.gov.br/web/dou/-/extrato-de-acordo-de-parceria-312442312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https://www.in.gov.br/web/dou/-/extrato-de-termo-aditivo-315855920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https://www.in.gov.br/web/dou/-/extrato-de-acordo-de-parceria-316817976</w:t>
      </w:r>
      <w:r>
        <w:br/>
        <w:t>Classificação: Licenciamento de: programa de computador</w:t>
      </w:r>
      <w:r>
        <w:br/>
      </w:r>
    </w:p>
    <w:p w:rsidR="00F62E77" w:rsidRDefault="00000000">
      <w:r>
        <w:t>Link:     https://www.in.gov.br/web/dou/-/extrato-de-protocolo-de-intencoes-318006625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https://www.in.gov.br/web/dou/-/extrato-de-contrato-457511986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https://www.in.gov.br/web/dou/-/extrato-de-acordo-481914328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https://www.in.gov.br/web/dou/-/extrato-de-acordo-de-parceria-para-pesquisa-desenvolvimento-e-inovacao-n-7/2023-482163062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https://www.in.gov.br/web/dou/-/extrato-de-acordo-de-parceria-480305232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https://www.in.gov.br/web/dou/-/extrato-de-contrato-n-9306/2023-uasg-154040-480660519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https://www.in.gov.br/web/dou/-/extrato-de-termo-aditivo-327478093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https://www.in.gov.br/web/dou/-/extrato-de-acordo-de-parceria-331648563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https://www.in.gov.br/web/dou/-/extrato-de-termo-aditivo-342483104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https://www.in.gov.br/web/dou/-/extrato-de-acordo-343120833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https://www.in.gov.br/web/dou/-/extrato-de-acordo-343120911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https://www.in.gov.br/web/dou/-/extrato-de-acordo-343129028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https://www.in.gov.br/web/dou/-/extrato-de-acordo-de-parceria-343334531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https://www.in.gov.br/web/dou/-/extrato-de-acordo-de-parceria-343342266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https://www.in.gov.br/web/dou/-/extrato-de-acordo-de-parceria-343379060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https://www.in.gov.br/web/dou/-/extrato-de-acordo-de-parceria-343379138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https://www.in.gov.br/web/dou/-/extrato-de-acordo-de-parceria-343379216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https://www.in.gov.br/web/dou/-/resultado-de-julgamento-309117555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https://www.in.gov.br/web/dou/-/resultado-de-julgamento-315568912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https://www.in.gov.br/web/dou/-/extrato-de-instrumentos-contratuais-318311755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https://www.in.gov.br/web/dou/-/extrato-de-instrumentos-contratuais-318627427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https://www.in.gov.br/web/dou/-/edital-n-5-de-17-de-maio-de-2021-320827664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https://www.in.gov.br/web/dou/-/extrato-de-termo-aditivo-318604131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https://www.in.gov.br/web/dou/-/extrato-de-termo-aditivo-325240789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https://www.in.gov.br/web/dou/-/extrato-de-instrumento-contratual-344356496</w:t>
      </w:r>
      <w:r>
        <w:br/>
        <w:t>Classificação: Licenciamento de: patente</w:t>
      </w:r>
      <w:r>
        <w:br/>
      </w:r>
    </w:p>
    <w:p w:rsidR="00F62E77" w:rsidRDefault="00000000">
      <w:r>
        <w:t>Link:     https://www.in.gov.br/web/dou/-/extratos-de-instrumentos-contratuais-322213084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https://www.in.gov.br/web/dou/-/edital-n-1-de-1-de-outubro-de-2021-350216726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https://www.in.gov.br/web/dou/-/edital-350788355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https://www.in.gov.br/web/dou/-/retificacao-352534075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https://www.in.gov.br/web/dou/-/edital-n-216-de-26-de-outubro-de-2021-355687031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https://www.in.gov.br/web/dou/-/extrato-de-instrumentos-contratuais-366305585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https://www.in.gov.br/web/dou/-/extrato-de-instrumentos-contratuais-366995923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https://www.in.gov.br/web/dou/-/extrato-de-dispensa-de-licitacao-368094395</w:t>
      </w:r>
      <w:r>
        <w:br/>
        <w:t>Classificação: Licenciamento de: patente</w:t>
      </w:r>
      <w:r>
        <w:br/>
      </w:r>
    </w:p>
    <w:p w:rsidR="00F62E77" w:rsidRDefault="00000000">
      <w:r>
        <w:t>Link:     https://www.in.gov.br/web/dou/-/edital-n-77-de-21-de-fevereiro-de-2022-382813919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https://www.in.gov.br/web/dou/-/extrato-de-instrumentos-contratuais-389027781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https://www.in.gov.br/web/dou/-/retificacao-415215898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https://www.in.gov.br/web/dou/-/comunicadoresultado-final-n-6-424306847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https://www.in.gov.br/web/dou/-/extrato-de-termo-de-adesao-431479031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https://www.in.gov.br/web/dou/-/editalresultado-final-n-6-432136566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https://www.in.gov.br/web/dou/-/comunicado-n-6/2022-437452395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https://www.in.gov.br/web/dou/-/extrato-de-adesao-438928920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https://www.in.gov.br/web/dou/-/extrato-de-instrumento-contratual-440742397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https://www.in.gov.br/web/dou/-/extrato-de-instrumento-contratual-446840514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https://www.in.gov.br/web/dou/-/extrato-de-instrumentos-contratuais-449454932</w:t>
      </w:r>
      <w:r>
        <w:br/>
        <w:t>Classificação: Licenciamento de: patente</w:t>
      </w:r>
      <w:r>
        <w:br/>
      </w:r>
    </w:p>
    <w:p w:rsidR="00F62E77" w:rsidRDefault="00000000">
      <w:r>
        <w:t>Link:     https://www.in.gov.br/web/dou/-/extrato-de-instrumento-contratual-450594503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https://www.in.gov.br/web/dou/-/comunicado-n-12-462078669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https://www.in.gov.br/web/dou/-/comunicado-n-15-467912353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https://www.in.gov.br/web/dou/-/extrato-de-termo-aditivo-473208278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https://www.in.gov.br/web/dou/-/comunicado-n-18-de-28-de-marco-de-2023resultado-final-05/2022-2024/2023/dpi-/-nitcdt-/-cedes-/-nme-474657371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https://www.in.gov.br/web/dou/-/extrato-de-instrumentos-contratuais-477814855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https://www.in.gov.br/web/dou/-/extrato-de-instrumento-contratual-482503352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https://www.in.gov.br/web/dou/-/extrato-de-termo-aditivo-326356992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https://www.in.gov.br/web/dou/-/extrato-de-parceria-346005530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https://www.in.gov.br/web/dou/-/extrato-de-cooperacao-tecnica-347738112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https://www.in.gov.br/web/dou/-/extrato-de-convenio-339595432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https://www.in.gov.br/web/dou/-/extrato-de-acordo-de-parceria-350367155</w:t>
      </w:r>
      <w:r>
        <w:br/>
        <w:t>Classificação: Licenciamento de: programa de computador</w:t>
      </w:r>
      <w:r>
        <w:br/>
      </w:r>
    </w:p>
    <w:p w:rsidR="00F62E77" w:rsidRDefault="00000000">
      <w:r>
        <w:t>Link:     https://www.in.gov.br/web/dou/-/extrato-de-termo-aditivo-350737327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https://www.in.gov.br/web/dou/-/extrato-de-termo-aditivo-351037561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https://www.in.gov.br/web/dou/-/extrato-de-acordo-de-parceria-384322748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https://www.in.gov.br/web/dou/-/extrato-de-contrato-354726638</w:t>
      </w:r>
      <w:r>
        <w:br/>
        <w:t>Classificação: Licenciamento de: programa de computador</w:t>
      </w:r>
      <w:r>
        <w:br/>
      </w:r>
    </w:p>
    <w:p w:rsidR="00F62E77" w:rsidRDefault="00000000">
      <w:r>
        <w:t>Link:     https://www.in.gov.br/web/dou/-/extrato-de-termo-aditivo-355679933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https://www.in.gov.br/web/dou/-/extrato-de-acordo-362185824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https://www.in.gov.br/web/dou/-/extrato-de-acordo-de-parceria-364852841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https://www.in.gov.br/web/dou/-/extrato-de-acordo-de-parceria-368080501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https://www.in.gov.br/web/dou/-/extrato-de-termo-aditivo-368814323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https://www.in.gov.br/web/dou/-/extrato-de-termo-aditivo-480418283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https://www.in.gov.br/web/dou/-/extrato-de-acordo-de-parceria-n-390/2021-366635921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https://www.in.gov.br/web/dou/-/extrato-de-acordo-n-270/2020-302270374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https://www.in.gov.br/web/dou/-/extrato-de-acordo-de-parceria-n-53/2021-318010441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https://www.in.gov.br/web/dou/-/extrato-de-acordo-de-parceria-n-108/2021-327252657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https://www.in.gov.br/web/dou/-/extrato-de-acordo-271734966</w:t>
      </w:r>
      <w:r>
        <w:br/>
        <w:t>Classificação: Licenciamento de: programa de computador</w:t>
      </w:r>
      <w:r>
        <w:br/>
      </w:r>
    </w:p>
    <w:p w:rsidR="00F62E77" w:rsidRDefault="00000000">
      <w:r>
        <w:t>Link:     https://www.in.gov.br/web/dou/-/extrato-de-acordo-de-parceria-368828777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https://www.in.gov.br/web/dou/-/extrato-de-acordo-de-parceria-368828777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https://www.in.gov.br/web/dou/-/extrato-deparceria-371332487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https://www.in.gov.br/web/dou/-/extrato-de-termo-aditivo-373130390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https://www.in.gov.br/web/dou/-/extrato-de-acordo-de-parceria-373702114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https://www.in.gov.br/web/dou/-/extrato-de-termo-aditivo-377912895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https://www.in.gov.br/web/dou/-/extrato-de-termo-aditivo-381819865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https://www.in.gov.br/web/dou/-/extrato-de-acordo-de-parceria-385559678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https://www.in.gov.br/web/dou/-/extrato-de-termo-aditivo-389022521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https://www.in.gov.br/web/dou/-/extrato-de-termo-aditivo-389022599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https://www.in.gov.br/web/dou/-/extrato-de-acordo-de-parceria-389082830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https://www.in.gov.br/web/dou/-/extrato-de-acordo-de-parceria-390650826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https://www.in.gov.br/web/dou/-/extrato-de-termo-aditivo-400311811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https://www.in.gov.br/web/dou/-/extrato-de-termo-aditivo-402714083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https://www.in.gov.br/web/dou/-/extrato-de-convenio-407600745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https://www.in.gov.br/web/dou/-/extrato-de-acordo-de-parceria-413843742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https://www.in.gov.br/web/dou/-/extrato-de-acordo-de-parceria-415211925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https://www.in.gov.br/web/dou/-/extrato-de-acordo-de-parceria-415226627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https://www.in.gov.br/web/dou/-/extrato-de-termo-aditivo-419761885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https://www.in.gov.br/web/dou/-/extrato-de-acordo-de-parceria-425953238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https://www.in.gov.br/web/dou/-/extrato-de-termo-aditivo-428121540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https://www.in.gov.br/web/dou/-/extrato-de-acordo-de-parceria-435695476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https://www.in.gov.br/web/dou/-/extrato-de-termo-aditivo-436016513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https://www.in.gov.br/web/dou/-/extrato-de-acordo-de-parceria-438991322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https://www.in.gov.br/web/dou/-/extrato-de-acordo-de-parceria-441127960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https://www.in.gov.br/web/dou/-/extrato-de-acordo-de-parceria-448732884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https://www.in.gov.br/web/dou/-/extrato-de-acordo-451780331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https://www.in.gov.br/web/dou/-/extrato-de-termo-aditivo-451869001</w:t>
      </w:r>
      <w:r>
        <w:br/>
        <w:t>Classificação: Cessão de uso</w:t>
      </w:r>
      <w:r>
        <w:br/>
      </w:r>
    </w:p>
    <w:p w:rsidR="00F62E77" w:rsidRDefault="00000000">
      <w:r>
        <w:t>Link:     https://www.in.gov.br/web/dou/-/extrato-de-termo-aditivo-453373273</w:t>
      </w:r>
      <w:r>
        <w:br/>
        <w:t>Classificação: Cessão de uso</w:t>
      </w:r>
      <w:r>
        <w:br/>
      </w:r>
    </w:p>
    <w:sectPr w:rsidR="00F62E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1664832">
    <w:abstractNumId w:val="8"/>
  </w:num>
  <w:num w:numId="2" w16cid:durableId="1408847461">
    <w:abstractNumId w:val="6"/>
  </w:num>
  <w:num w:numId="3" w16cid:durableId="2017687317">
    <w:abstractNumId w:val="5"/>
  </w:num>
  <w:num w:numId="4" w16cid:durableId="2059236630">
    <w:abstractNumId w:val="4"/>
  </w:num>
  <w:num w:numId="5" w16cid:durableId="1967544337">
    <w:abstractNumId w:val="7"/>
  </w:num>
  <w:num w:numId="6" w16cid:durableId="756711266">
    <w:abstractNumId w:val="3"/>
  </w:num>
  <w:num w:numId="7" w16cid:durableId="1782261642">
    <w:abstractNumId w:val="2"/>
  </w:num>
  <w:num w:numId="8" w16cid:durableId="1730613070">
    <w:abstractNumId w:val="1"/>
  </w:num>
  <w:num w:numId="9" w16cid:durableId="100540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2C2"/>
    <w:rsid w:val="00AA1D8D"/>
    <w:rsid w:val="00B47730"/>
    <w:rsid w:val="00CB0664"/>
    <w:rsid w:val="00F56F5C"/>
    <w:rsid w:val="00F62E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063D92"/>
  <w14:defaultImageDpi w14:val="300"/>
  <w15:docId w15:val="{61FE645D-F208-401C-BDF5-D22C759C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3520</Words>
  <Characters>19013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Italo Rhaffael</cp:lastModifiedBy>
  <cp:revision>2</cp:revision>
  <dcterms:created xsi:type="dcterms:W3CDTF">2013-12-23T23:15:00Z</dcterms:created>
  <dcterms:modified xsi:type="dcterms:W3CDTF">2024-12-23T06:21:00Z</dcterms:modified>
  <cp:category/>
</cp:coreProperties>
</file>